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F864D5" w14:textId="4BE0090E" w:rsidR="0030267E" w:rsidRPr="00911E83" w:rsidRDefault="00000000" w:rsidP="00911E83">
      <w:pPr>
        <w:pStyle w:val="Heading1"/>
        <w:rPr>
          <w:color w:val="auto"/>
        </w:rPr>
      </w:pPr>
      <w:r w:rsidRPr="00911E83">
        <w:rPr>
          <w:color w:val="auto"/>
        </w:rPr>
        <w:t>Project Title: Fake News Detection Using NLP and Machine Learning</w:t>
      </w:r>
    </w:p>
    <w:p w14:paraId="35411373" w14:textId="57B8926D" w:rsidR="0030267E" w:rsidRPr="00911E83" w:rsidRDefault="00000000">
      <w:pPr>
        <w:pStyle w:val="Heading2"/>
        <w:rPr>
          <w:color w:val="auto"/>
        </w:rPr>
      </w:pPr>
      <w:r w:rsidRPr="00911E83">
        <w:rPr>
          <w:color w:val="auto"/>
        </w:rPr>
        <w:t>Objectives</w:t>
      </w:r>
    </w:p>
    <w:p w14:paraId="1C93F4FA" w14:textId="26ECEDA1" w:rsidR="0030267E" w:rsidRPr="00911E83" w:rsidRDefault="00000000">
      <w:r w:rsidRPr="00911E83">
        <w:t>-</w:t>
      </w:r>
      <w:r w:rsidR="00911E83" w:rsidRPr="00911E83">
        <w:t>P</w:t>
      </w:r>
      <w:r w:rsidRPr="00911E83">
        <w:t>roject scope and methodology.</w:t>
      </w:r>
      <w:r w:rsidRPr="00911E83">
        <w:br/>
        <w:t>- Obtain and clean the LIAR dataset for modeling.</w:t>
      </w:r>
    </w:p>
    <w:p w14:paraId="275A5A15" w14:textId="6A64FEB8" w:rsidR="0030267E" w:rsidRPr="00911E83" w:rsidRDefault="00000000">
      <w:r w:rsidRPr="00911E83">
        <w:t>LIAR dataset remains a common benchmark for short-form fake news detection.</w:t>
      </w:r>
    </w:p>
    <w:p w14:paraId="503EA614" w14:textId="187DFDE6" w:rsidR="0030267E" w:rsidRPr="00911E83" w:rsidRDefault="00911E83">
      <w:pPr>
        <w:pStyle w:val="Heading2"/>
        <w:rPr>
          <w:color w:val="auto"/>
        </w:rPr>
      </w:pPr>
      <w:r w:rsidRPr="00911E83">
        <w:rPr>
          <w:color w:val="auto"/>
        </w:rPr>
        <w:t>1</w:t>
      </w:r>
      <w:r w:rsidR="00000000" w:rsidRPr="00911E83">
        <w:rPr>
          <w:color w:val="auto"/>
        </w:rPr>
        <w:t>. Scope Definition</w:t>
      </w:r>
    </w:p>
    <w:p w14:paraId="0E762DED" w14:textId="77777777" w:rsidR="0030267E" w:rsidRPr="00911E83" w:rsidRDefault="00000000">
      <w:r w:rsidRPr="00911E83">
        <w:t>- Problem: Classify short political statements as fake or real.</w:t>
      </w:r>
      <w:r w:rsidRPr="00911E83">
        <w:br/>
        <w:t>- Dataset: LIAR dataset (downloaded).</w:t>
      </w:r>
      <w:r w:rsidRPr="00911E83">
        <w:br/>
        <w:t>- Models to Explore: TF-IDF + classical ML, Word2Vec + LSTM, BERT.</w:t>
      </w:r>
      <w:r w:rsidRPr="00911E83">
        <w:br/>
        <w:t>- Optional Output: Flask-based prediction tool.</w:t>
      </w:r>
    </w:p>
    <w:p w14:paraId="66CC9CB6" w14:textId="7D5887CC" w:rsidR="0030267E" w:rsidRPr="00911E83" w:rsidRDefault="00911E83">
      <w:pPr>
        <w:pStyle w:val="Heading2"/>
        <w:rPr>
          <w:color w:val="auto"/>
        </w:rPr>
      </w:pPr>
      <w:r w:rsidRPr="00911E83">
        <w:rPr>
          <w:color w:val="auto"/>
        </w:rPr>
        <w:t>2</w:t>
      </w:r>
      <w:r w:rsidR="00000000" w:rsidRPr="00911E83">
        <w:rPr>
          <w:color w:val="auto"/>
        </w:rPr>
        <w:t>. Dataset Collection – LIAR</w:t>
      </w:r>
    </w:p>
    <w:p w14:paraId="52A4D41F" w14:textId="77777777" w:rsidR="0030267E" w:rsidRPr="00911E83" w:rsidRDefault="00000000">
      <w:r w:rsidRPr="00911E83">
        <w:t>- Source: William Yang Wang's LIAR dataset</w:t>
      </w:r>
      <w:r w:rsidRPr="00911E83">
        <w:br/>
        <w:t>- Files: train.tsv, valid.tsv, test.tsv (focus on train.tsv this week)</w:t>
      </w:r>
      <w:r w:rsidRPr="00911E83">
        <w:br/>
        <w:t>- Dataset Summary:</w:t>
      </w:r>
      <w:r w:rsidRPr="00911E83">
        <w:br/>
        <w:t xml:space="preserve">  - 12,836 short political statements.</w:t>
      </w:r>
      <w:r w:rsidRPr="00911E83">
        <w:br/>
        <w:t xml:space="preserve">  - Labels: pants-fire, false, </w:t>
      </w:r>
      <w:proofErr w:type="gramStart"/>
      <w:r w:rsidRPr="00911E83">
        <w:t>barely-true</w:t>
      </w:r>
      <w:proofErr w:type="gramEnd"/>
      <w:r w:rsidRPr="00911E83">
        <w:t>, half-true, mostly-true, true.</w:t>
      </w:r>
      <w:r w:rsidRPr="00911E83">
        <w:br/>
        <w:t xml:space="preserve">  - Metadata: speaker, party, context, subject, etc.</w:t>
      </w:r>
    </w:p>
    <w:p w14:paraId="7B754C88" w14:textId="25D0FE81" w:rsidR="00911E83" w:rsidRPr="00911E83" w:rsidRDefault="00911E83">
      <w:r w:rsidRPr="00911E83">
        <w:rPr>
          <w:noProof/>
        </w:rPr>
        <w:drawing>
          <wp:inline distT="0" distB="0" distL="0" distR="0" wp14:anchorId="5DC06EEE" wp14:editId="12079AF0">
            <wp:extent cx="5981700" cy="3364706"/>
            <wp:effectExtent l="0" t="0" r="0" b="7620"/>
            <wp:docPr id="2068150611" name="Picture 1" descr="A diagram of a 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150611" name="Picture 1" descr="A diagram of a table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91019" cy="3369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A9995" w14:textId="72BFC10C" w:rsidR="0030267E" w:rsidRPr="00911E83" w:rsidRDefault="00911E83">
      <w:pPr>
        <w:pStyle w:val="Heading2"/>
        <w:rPr>
          <w:color w:val="auto"/>
        </w:rPr>
      </w:pPr>
      <w:r w:rsidRPr="00911E83">
        <w:rPr>
          <w:color w:val="auto"/>
        </w:rPr>
        <w:lastRenderedPageBreak/>
        <w:t>3</w:t>
      </w:r>
      <w:r w:rsidR="00000000" w:rsidRPr="00911E83">
        <w:rPr>
          <w:color w:val="auto"/>
        </w:rPr>
        <w:t>. Data Cleaning</w:t>
      </w:r>
    </w:p>
    <w:p w14:paraId="4C92A752" w14:textId="77777777" w:rsidR="0030267E" w:rsidRPr="00911E83" w:rsidRDefault="00000000">
      <w:r w:rsidRPr="00911E83">
        <w:t>- Loaded train.tsv using Pandas.</w:t>
      </w:r>
      <w:r w:rsidRPr="00911E83">
        <w:br/>
        <w:t>- Removed missing/null entries.</w:t>
      </w:r>
      <w:r w:rsidRPr="00911E83">
        <w:br/>
        <w:t>- Standardized casing and punctuation.</w:t>
      </w:r>
      <w:r w:rsidRPr="00911E83">
        <w:br/>
        <w:t>- Cleaned statement field for further NLP (stopword removal, lemmatization scheduled for Week 2).</w:t>
      </w:r>
    </w:p>
    <w:p w14:paraId="0EC52FA0" w14:textId="1F8D180E" w:rsidR="0030267E" w:rsidRPr="00911E83" w:rsidRDefault="00911E83">
      <w:pPr>
        <w:pStyle w:val="Heading2"/>
        <w:rPr>
          <w:color w:val="auto"/>
        </w:rPr>
      </w:pPr>
      <w:r w:rsidRPr="00911E83">
        <w:rPr>
          <w:color w:val="auto"/>
        </w:rPr>
        <w:t>4</w:t>
      </w:r>
      <w:r w:rsidR="00000000" w:rsidRPr="00911E83">
        <w:rPr>
          <w:color w:val="auto"/>
        </w:rPr>
        <w:t>. Status Summary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911E83" w:rsidRPr="00911E83" w14:paraId="66809978" w14:textId="77777777">
        <w:tc>
          <w:tcPr>
            <w:tcW w:w="4320" w:type="dxa"/>
          </w:tcPr>
          <w:p w14:paraId="3DC0D402" w14:textId="77777777" w:rsidR="0030267E" w:rsidRPr="00911E83" w:rsidRDefault="00000000">
            <w:r w:rsidRPr="00911E83">
              <w:t>Task</w:t>
            </w:r>
          </w:p>
        </w:tc>
        <w:tc>
          <w:tcPr>
            <w:tcW w:w="4320" w:type="dxa"/>
          </w:tcPr>
          <w:p w14:paraId="29922420" w14:textId="77777777" w:rsidR="0030267E" w:rsidRPr="00911E83" w:rsidRDefault="00000000">
            <w:r w:rsidRPr="00911E83">
              <w:t>Status</w:t>
            </w:r>
          </w:p>
        </w:tc>
      </w:tr>
      <w:tr w:rsidR="00911E83" w:rsidRPr="00911E83" w14:paraId="2EE4F352" w14:textId="77777777">
        <w:tc>
          <w:tcPr>
            <w:tcW w:w="4320" w:type="dxa"/>
          </w:tcPr>
          <w:p w14:paraId="1E291F08" w14:textId="77777777" w:rsidR="0030267E" w:rsidRPr="00911E83" w:rsidRDefault="00000000">
            <w:r w:rsidRPr="00911E83">
              <w:t>Scope Defined</w:t>
            </w:r>
          </w:p>
        </w:tc>
        <w:tc>
          <w:tcPr>
            <w:tcW w:w="4320" w:type="dxa"/>
          </w:tcPr>
          <w:p w14:paraId="2A9846E8" w14:textId="77777777" w:rsidR="0030267E" w:rsidRPr="00911E83" w:rsidRDefault="00000000">
            <w:r w:rsidRPr="00911E83">
              <w:t>✅</w:t>
            </w:r>
          </w:p>
        </w:tc>
      </w:tr>
      <w:tr w:rsidR="00911E83" w:rsidRPr="00911E83" w14:paraId="5FFFFD17" w14:textId="77777777">
        <w:tc>
          <w:tcPr>
            <w:tcW w:w="4320" w:type="dxa"/>
          </w:tcPr>
          <w:p w14:paraId="20575DBE" w14:textId="77777777" w:rsidR="0030267E" w:rsidRPr="00911E83" w:rsidRDefault="00000000">
            <w:r w:rsidRPr="00911E83">
              <w:t>LIAR Dataset Collected</w:t>
            </w:r>
          </w:p>
        </w:tc>
        <w:tc>
          <w:tcPr>
            <w:tcW w:w="4320" w:type="dxa"/>
          </w:tcPr>
          <w:p w14:paraId="52B40A67" w14:textId="77777777" w:rsidR="0030267E" w:rsidRPr="00911E83" w:rsidRDefault="00000000">
            <w:r w:rsidRPr="00911E83">
              <w:t>✅</w:t>
            </w:r>
          </w:p>
        </w:tc>
      </w:tr>
      <w:tr w:rsidR="00911E83" w:rsidRPr="00911E83" w14:paraId="3650F439" w14:textId="77777777">
        <w:tc>
          <w:tcPr>
            <w:tcW w:w="4320" w:type="dxa"/>
          </w:tcPr>
          <w:p w14:paraId="7A9D35DE" w14:textId="77777777" w:rsidR="0030267E" w:rsidRPr="00911E83" w:rsidRDefault="00000000">
            <w:r w:rsidRPr="00911E83">
              <w:t>Data Cleaning Started</w:t>
            </w:r>
          </w:p>
        </w:tc>
        <w:tc>
          <w:tcPr>
            <w:tcW w:w="4320" w:type="dxa"/>
          </w:tcPr>
          <w:p w14:paraId="7C286FAB" w14:textId="77777777" w:rsidR="0030267E" w:rsidRPr="00911E83" w:rsidRDefault="00000000">
            <w:r w:rsidRPr="00911E83">
              <w:t>✅ (basic)</w:t>
            </w:r>
          </w:p>
        </w:tc>
      </w:tr>
      <w:tr w:rsidR="00911E83" w:rsidRPr="00911E83" w14:paraId="2B1E008C" w14:textId="77777777">
        <w:tc>
          <w:tcPr>
            <w:tcW w:w="4320" w:type="dxa"/>
          </w:tcPr>
          <w:p w14:paraId="5AB60759" w14:textId="469A5BE4" w:rsidR="0030267E" w:rsidRPr="00911E83" w:rsidRDefault="0030267E"/>
        </w:tc>
        <w:tc>
          <w:tcPr>
            <w:tcW w:w="4320" w:type="dxa"/>
          </w:tcPr>
          <w:p w14:paraId="1444B69A" w14:textId="415DCD50" w:rsidR="0030267E" w:rsidRPr="00911E83" w:rsidRDefault="0030267E"/>
        </w:tc>
      </w:tr>
    </w:tbl>
    <w:p w14:paraId="3907C317" w14:textId="77777777" w:rsidR="008B1FFF" w:rsidRPr="00911E83" w:rsidRDefault="008B1FFF"/>
    <w:sectPr w:rsidR="008B1FFF" w:rsidRPr="00911E8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69578870">
    <w:abstractNumId w:val="8"/>
  </w:num>
  <w:num w:numId="2" w16cid:durableId="509567780">
    <w:abstractNumId w:val="6"/>
  </w:num>
  <w:num w:numId="3" w16cid:durableId="1027098932">
    <w:abstractNumId w:val="5"/>
  </w:num>
  <w:num w:numId="4" w16cid:durableId="905073442">
    <w:abstractNumId w:val="4"/>
  </w:num>
  <w:num w:numId="5" w16cid:durableId="808976571">
    <w:abstractNumId w:val="7"/>
  </w:num>
  <w:num w:numId="6" w16cid:durableId="430513703">
    <w:abstractNumId w:val="3"/>
  </w:num>
  <w:num w:numId="7" w16cid:durableId="752892759">
    <w:abstractNumId w:val="2"/>
  </w:num>
  <w:num w:numId="8" w16cid:durableId="600837928">
    <w:abstractNumId w:val="1"/>
  </w:num>
  <w:num w:numId="9" w16cid:durableId="10187010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F2596"/>
    <w:rsid w:val="0029639D"/>
    <w:rsid w:val="0030267E"/>
    <w:rsid w:val="00326F90"/>
    <w:rsid w:val="008B1FFF"/>
    <w:rsid w:val="00911E83"/>
    <w:rsid w:val="0091747F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DFB9B99"/>
  <w14:defaultImageDpi w14:val="300"/>
  <w15:docId w15:val="{DC83DF16-048C-492E-96BD-2F09A7FA1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1130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Arpit Prakash Amborkar</cp:lastModifiedBy>
  <cp:revision>2</cp:revision>
  <dcterms:created xsi:type="dcterms:W3CDTF">2025-05-21T11:11:00Z</dcterms:created>
  <dcterms:modified xsi:type="dcterms:W3CDTF">2025-05-21T11:11:00Z</dcterms:modified>
  <cp:category/>
</cp:coreProperties>
</file>